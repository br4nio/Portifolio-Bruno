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Bruno Corrêa Cassiano Pires Nitsche</w:t>
      </w:r>
    </w:p>
    <w:p>
      <w:r>
        <w:t>Monte Carmelo – MG</w:t>
      </w:r>
    </w:p>
    <w:p>
      <w:r>
        <w:t>(34) 99902-6668</w:t>
      </w:r>
    </w:p>
    <w:p>
      <w:r>
        <w:t>nitsche0202@gmail.com</w:t>
      </w:r>
    </w:p>
    <w:p>
      <w:r>
        <w:t>LinkedIn: www.linkedin.com/in/bruno-corrêa90o</w:t>
      </w:r>
    </w:p>
    <w:p>
      <w:r>
        <w:t>GitHub: https://github.com/br4nio</w:t>
      </w:r>
    </w:p>
    <w:p>
      <w:r>
        <w:t>Sem CNH</w:t>
      </w:r>
    </w:p>
    <w:p>
      <w:pPr>
        <w:pStyle w:val="Heading1"/>
      </w:pPr>
      <w:r>
        <w:t>Objetivo Profissional</w:t>
      </w:r>
    </w:p>
    <w:p>
      <w:r>
        <w:t>Busco uma oportunidade para desenvolver e aplicar meus conhecimentos na área de desenvolvimento Full Stack, contribuindo com projetos reais e evoluindo como profissional da tecnologia.</w:t>
      </w:r>
    </w:p>
    <w:p>
      <w:pPr>
        <w:pStyle w:val="Heading1"/>
      </w:pPr>
      <w:r>
        <w:t>Formação Acadêmica</w:t>
      </w:r>
    </w:p>
    <w:p>
      <w:r>
        <w:t>Universidade Federal de Uberlândia (UFU)</w:t>
      </w:r>
    </w:p>
    <w:p>
      <w:r>
        <w:t>Bacharelado em Sistemas de Informação</w:t>
      </w:r>
    </w:p>
    <w:p>
      <w:r>
        <w:t>Início: 2024 | Previsão de término: 2028</w:t>
      </w:r>
    </w:p>
    <w:p>
      <w:pPr>
        <w:pStyle w:val="Heading1"/>
      </w:pPr>
      <w:r>
        <w:t>Projetos Acadêmicos e Pessoais</w:t>
      </w:r>
    </w:p>
    <w:p>
      <w:pPr>
        <w:pStyle w:val="ListBullet"/>
      </w:pPr>
      <w:r>
        <w:t>Sistema de Gerenciamento de Autoescola (C)</w:t>
      </w:r>
    </w:p>
    <w:p>
      <w:r>
        <w:t>- Desenvolvido em linguagem C, utilizando structs, funções, ponteiros e alocação dinâmica de memória.</w:t>
      </w:r>
    </w:p>
    <w:p>
      <w:r>
        <w:t>- Permite cadastro, consulta, alteração e exclusão de alunos, instrutores e aulas.</w:t>
      </w:r>
    </w:p>
    <w:p>
      <w:r>
        <w:t>- Geração de relatórios completos em arquivos de texto.</w:t>
      </w:r>
    </w:p>
    <w:p>
      <w:pPr>
        <w:pStyle w:val="ListBullet"/>
      </w:pPr>
      <w:r>
        <w:t>Gerenciador de Lista de Tarefas (C)</w:t>
      </w:r>
    </w:p>
    <w:p>
      <w:r>
        <w:t>- Aplicação que permite adicionar, listar, marcar como concluídas e ordenar tarefas.</w:t>
      </w:r>
    </w:p>
    <w:p>
      <w:r>
        <w:t>- Uso de malloc, realloc e free com ordenação e estrutura modularizada.</w:t>
      </w:r>
    </w:p>
    <w:p>
      <w:r>
        <w:t>- Explora princípios de organização de código e boas práticas com ponteiros.</w:t>
      </w:r>
    </w:p>
    <w:p>
      <w:pPr>
        <w:pStyle w:val="ListBullet"/>
      </w:pPr>
      <w:r>
        <w:t>Website Informativo sobre Professores (HTML/CSS/Bootstrap)</w:t>
      </w:r>
    </w:p>
    <w:p>
      <w:r>
        <w:t>- Site com modal, páginas de contato, carrossel e popups informativos.</w:t>
      </w:r>
    </w:p>
    <w:p>
      <w:r>
        <w:t>- Desenvolvido com foco em design responsivo e navegação intuitiva.</w:t>
      </w:r>
    </w:p>
    <w:p>
      <w:pPr>
        <w:pStyle w:val="ListBullet"/>
      </w:pPr>
      <w:r>
        <w:t>Website sobre Brawl Stars</w:t>
      </w:r>
    </w:p>
    <w:p>
      <w:r>
        <w:t>- Projeto pessoal para apresentar modos de jogo e personagens do jogo Brawl Stars.</w:t>
      </w:r>
    </w:p>
    <w:p>
      <w:r>
        <w:t>- Explora HTML, CSS e Bootstrap com elementos visuais como carrosséis e modais.</w:t>
      </w:r>
    </w:p>
    <w:p>
      <w:pPr>
        <w:pStyle w:val="Heading1"/>
      </w:pPr>
      <w:r>
        <w:t>Habilidades Técnicas</w:t>
      </w:r>
    </w:p>
    <w:p>
      <w:pPr>
        <w:pStyle w:val="ListBullet"/>
      </w:pPr>
      <w:r>
        <w:t>Linguagem C (nível intermediário)</w:t>
      </w:r>
    </w:p>
    <w:p>
      <w:pPr>
        <w:pStyle w:val="ListBullet"/>
      </w:pPr>
      <w:r>
        <w:t>HTML, CSS, Bootstrap</w:t>
      </w:r>
    </w:p>
    <w:p>
      <w:pPr>
        <w:pStyle w:val="ListBullet"/>
      </w:pPr>
      <w:r>
        <w:t>Estruturas de Dados e lógica de programação</w:t>
      </w:r>
    </w:p>
    <w:p>
      <w:pPr>
        <w:pStyle w:val="ListBullet"/>
      </w:pPr>
      <w:r>
        <w:t>Alocação dinâmica e manipulação de arquivos em C</w:t>
      </w:r>
    </w:p>
    <w:p>
      <w:pPr>
        <w:pStyle w:val="ListBullet"/>
      </w:pPr>
      <w:r>
        <w:t>Git e GitHub</w:t>
      </w:r>
    </w:p>
    <w:p>
      <w:pPr>
        <w:pStyle w:val="ListBullet"/>
      </w:pPr>
      <w:r>
        <w:t>Aprendendo: JavaScript, Banco de Dados, Python</w:t>
      </w:r>
    </w:p>
    <w:p>
      <w:pPr>
        <w:pStyle w:val="Heading1"/>
      </w:pPr>
      <w:r>
        <w:t>Idiomas</w:t>
      </w:r>
    </w:p>
    <w:p>
      <w:r>
        <w:t>Inglês: Básico (em aprendizado)</w:t>
      </w:r>
    </w:p>
    <w:p>
      <w:pPr>
        <w:pStyle w:val="Heading1"/>
      </w:pPr>
      <w:r>
        <w:t>Informações Adicionais</w:t>
      </w:r>
    </w:p>
    <w:p>
      <w:pPr>
        <w:pStyle w:val="ListBullet"/>
      </w:pPr>
      <w:r>
        <w:t>Perfil autodidata e curioso, com foco em crescimento contínuo</w:t>
      </w:r>
    </w:p>
    <w:p>
      <w:pPr>
        <w:pStyle w:val="ListBullet"/>
      </w:pPr>
      <w:r>
        <w:t>Interesse em atuar com desenvolvimento Web Full Stack</w:t>
      </w:r>
    </w:p>
    <w:p>
      <w:pPr>
        <w:pStyle w:val="ListBullet"/>
      </w:pPr>
      <w:r>
        <w:t>Soft Skills: Proatividade, criatividade, comunicação, aprendizado rápido</w:t>
      </w:r>
    </w:p>
    <w:p>
      <w:pPr>
        <w:pStyle w:val="ListBullet"/>
      </w:pPr>
      <w:r>
        <w:t>Disponível para trabalho remoto ou presencial em meio período</w:t>
      </w:r>
    </w:p>
    <w:p>
      <w:pPr>
        <w:pStyle w:val="ListBullet"/>
      </w:pPr>
      <w:r>
        <w:t>Sem CNH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